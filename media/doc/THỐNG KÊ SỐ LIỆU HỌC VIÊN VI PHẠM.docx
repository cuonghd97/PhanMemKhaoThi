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SỐ LIỆU HỌC VIÊN VI PHẠM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76"/>
        <w:gridCol w:w="1276"/>
        <w:gridCol w:w="1276"/>
        <w:gridCol w:w="1276"/>
        <w:gridCol w:w="1276"/>
        <w:gridCol w:w="1276"/>
        <w:gridCol w:w="1276"/>
        <w:gridCol w:w="1276"/>
      </w:tblGrid>
      <w:tr>
        <w:tc>
          <w:tcPr>
            <w:tcW w:type="dxa" w:w="1276"/>
            <w:vMerge w:val="restart"/>
          </w:tcPr>
          <w:p>
            <w:r>
              <w:t>TT</w:t>
            </w:r>
          </w:p>
        </w:tc>
        <w:tc>
          <w:tcPr>
            <w:tcW w:type="dxa" w:w="1276"/>
            <w:vMerge w:val="restart"/>
          </w:tcPr>
          <w:p>
            <w:r>
              <w:t>Lớp</w:t>
            </w:r>
          </w:p>
        </w:tc>
        <w:tc>
          <w:tcPr>
            <w:tcW w:type="dxa" w:w="1276"/>
            <w:vMerge w:val="restart"/>
          </w:tcPr>
          <w:p>
            <w:r>
              <w:t>Ngày thi</w:t>
            </w:r>
          </w:p>
        </w:tc>
        <w:tc>
          <w:tcPr>
            <w:tcW w:type="dxa" w:w="1276"/>
            <w:vMerge w:val="restart"/>
          </w:tcPr>
          <w:p>
            <w:r>
              <w:t>Môn thi</w:t>
            </w:r>
          </w:p>
        </w:tc>
        <w:tc>
          <w:tcPr>
            <w:tcW w:type="dxa" w:w="1276"/>
            <w:vMerge w:val="restart"/>
          </w:tcPr>
          <w:p>
            <w:r>
              <w:t>Hình thức thi</w:t>
            </w:r>
          </w:p>
        </w:tc>
        <w:tc>
          <w:tcPr>
            <w:tcW w:type="dxa" w:w="2552"/>
            <w:gridSpan w:val="2"/>
          </w:tcPr>
          <w:p>
            <w:r>
              <w:t>Học viên vi phạm</w:t>
            </w:r>
          </w:p>
        </w:tc>
        <w:tc>
          <w:tcPr>
            <w:tcW w:type="dxa" w:w="1276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  <w:vMerge/>
          </w:tcPr>
          <w:p/>
        </w:tc>
        <w:tc>
          <w:tcPr>
            <w:tcW w:type="dxa" w:w="1276"/>
          </w:tcPr>
          <w:p>
            <w:r>
              <w:t>Họ và tên</w:t>
            </w:r>
          </w:p>
        </w:tc>
        <w:tc>
          <w:tcPr>
            <w:tcW w:type="dxa" w:w="1276"/>
          </w:tcPr>
          <w:p>
            <w:r>
              <w:t>Lý do</w:t>
            </w:r>
          </w:p>
        </w:tc>
        <w:tc>
          <w:tcPr>
            <w:tcW w:type="dxa" w:w="1276"/>
            <w:vMerge/>
          </w:tcPr>
          <w:p/>
        </w:tc>
      </w:tr>
      <w:tr>
        <w:tc>
          <w:tcPr>
            <w:tcW w:type="dxa" w:w="1276"/>
          </w:tcPr>
          <w:p>
            <w:r>
              <w:t>1</w:t>
            </w:r>
          </w:p>
        </w:tc>
        <w:tc>
          <w:tcPr>
            <w:tcW w:type="dxa" w:w="1276"/>
          </w:tcPr>
          <w:p>
            <w:r>
              <w:t>Lớp 10A1</w:t>
            </w:r>
          </w:p>
        </w:tc>
        <w:tc>
          <w:tcPr>
            <w:tcW w:type="dxa" w:w="1276"/>
          </w:tcPr>
          <w:p>
            <w:r>
              <w:t>28-12-2018</w:t>
            </w:r>
          </w:p>
        </w:tc>
        <w:tc>
          <w:tcPr>
            <w:tcW w:type="dxa" w:w="1276"/>
          </w:tcPr>
          <w:p>
            <w:r>
              <w:t>Toán</w:t>
            </w:r>
          </w:p>
        </w:tc>
        <w:tc>
          <w:tcPr>
            <w:tcW w:type="dxa" w:w="1276"/>
          </w:tcPr>
          <w:p>
            <w:r>
              <w:t>Tự luận</w:t>
            </w:r>
          </w:p>
        </w:tc>
        <w:tc>
          <w:tcPr>
            <w:tcW w:type="dxa" w:w="1276"/>
          </w:tcPr>
          <w:p>
            <w:r>
              <w:t>Kim Mã</w:t>
            </w:r>
          </w:p>
        </w:tc>
        <w:tc>
          <w:tcPr>
            <w:tcW w:type="dxa" w:w="1276"/>
          </w:tcPr>
          <w:p>
            <w:r>
              <w:t>ngu</w:t>
            </w:r>
          </w:p>
        </w:tc>
        <w:tc>
          <w:tcPr>
            <w:tcW w:type="dxa" w:w="1276"/>
          </w:tcPr>
          <w:p>
            <w:r>
              <w:t>aa</w:t>
            </w:r>
          </w:p>
        </w:tc>
      </w:tr>
      <w:tr>
        <w:tc>
          <w:tcPr>
            <w:tcW w:type="dxa" w:w="1276"/>
          </w:tcPr>
          <w:p>
            <w:r>
              <w:t>2</w:t>
            </w:r>
          </w:p>
        </w:tc>
        <w:tc>
          <w:tcPr>
            <w:tcW w:type="dxa" w:w="1276"/>
          </w:tcPr>
          <w:p>
            <w:r>
              <w:t>Lớp 10A3</w:t>
            </w:r>
          </w:p>
        </w:tc>
        <w:tc>
          <w:tcPr>
            <w:tcW w:type="dxa" w:w="1276"/>
          </w:tcPr>
          <w:p>
            <w:r>
              <w:t>08-04-2019</w:t>
            </w:r>
          </w:p>
        </w:tc>
        <w:tc>
          <w:tcPr>
            <w:tcW w:type="dxa" w:w="1276"/>
          </w:tcPr>
          <w:p>
            <w:r>
              <w:t>Hóa Học</w:t>
            </w:r>
          </w:p>
        </w:tc>
        <w:tc>
          <w:tcPr>
            <w:tcW w:type="dxa" w:w="1276"/>
          </w:tcPr>
          <w:p>
            <w:r>
              <w:t>Trắc nghiệm</w:t>
            </w:r>
          </w:p>
        </w:tc>
        <w:tc>
          <w:tcPr>
            <w:tcW w:type="dxa" w:w="1276"/>
          </w:tcPr>
          <w:p>
            <w:r>
              <w:t>Trần Quốc Hoàn</w:t>
            </w:r>
          </w:p>
        </w:tc>
        <w:tc>
          <w:tcPr>
            <w:tcW w:type="dxa" w:w="1276"/>
          </w:tcPr>
          <w:p>
            <w:r>
              <w:t>adad</w:t>
            </w:r>
          </w:p>
        </w:tc>
        <w:tc>
          <w:tcPr>
            <w:tcW w:type="dxa" w:w="1276"/>
          </w:tcPr>
          <w:p>
            <w:r>
              <w:t>asd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